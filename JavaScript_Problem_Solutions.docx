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Problem Solutions</w:t>
      </w:r>
    </w:p>
    <w:p>
      <w:pPr>
        <w:pStyle w:val="Heading2"/>
      </w:pPr>
      <w:r>
        <w:t>Reverse String using Array Swap</w:t>
      </w:r>
    </w:p>
    <w:p>
      <w:r>
        <w:rPr>
          <w:rFonts w:ascii="Courier New" w:hAnsi="Courier New"/>
          <w:sz w:val="20"/>
        </w:rPr>
        <w:t>let ch = "SrashtSi"</w:t>
        <w:br/>
        <w:t>let ch1 = ch.split('')</w:t>
        <w:br/>
        <w:t>let n = ch1.length-1;</w:t>
        <w:br/>
        <w:t>for (let i =0 ; i&lt; ch1.length/2; i++)</w:t>
        <w:br/>
        <w:t>{</w:t>
        <w:br/>
        <w:t xml:space="preserve">    let temp =  ch1[i];</w:t>
        <w:br/>
        <w:t xml:space="preserve">    ch1[i] = ch1[n-i]</w:t>
        <w:br/>
        <w:t xml:space="preserve">    ch1[n-i] = temp</w:t>
        <w:br/>
        <w:t>}</w:t>
        <w:br/>
        <w:t>console.log(ch1.join(''))</w:t>
      </w:r>
    </w:p>
    <w:p>
      <w:pPr>
        <w:pStyle w:val="Heading2"/>
      </w:pPr>
      <w:r>
        <w:t>Find Duplicates in Array and Count Frequency</w:t>
      </w:r>
    </w:p>
    <w:p>
      <w:r>
        <w:rPr>
          <w:rFonts w:ascii="Courier New" w:hAnsi="Courier New"/>
          <w:sz w:val="20"/>
        </w:rPr>
        <w:t>const check = [1,2,3,4,1,5,6,7,5,5,6,7,7]</w:t>
        <w:br/>
        <w:t>console.log(check.sort());</w:t>
        <w:br/>
        <w:t>let obj = {}</w:t>
        <w:br/>
        <w:t>for (let i =0 ; i&lt;check.length ; i++)</w:t>
        <w:br/>
        <w:t>{</w:t>
        <w:br/>
        <w:t xml:space="preserve">    let n = check[i]</w:t>
        <w:br/>
        <w:t xml:space="preserve">    if ( obj[n] === undefined)</w:t>
        <w:br/>
        <w:t xml:space="preserve">    {</w:t>
        <w:br/>
        <w:t xml:space="preserve">       obj[n] = 1 </w:t>
        <w:br/>
        <w:t xml:space="preserve">    }</w:t>
        <w:br/>
        <w:t xml:space="preserve">    else</w:t>
        <w:br/>
        <w:t xml:space="preserve">    {</w:t>
        <w:br/>
        <w:t xml:space="preserve">        obj[n] = obj[n] +1</w:t>
        <w:br/>
        <w:t xml:space="preserve">    }</w:t>
        <w:br/>
        <w:t>}</w:t>
        <w:br/>
        <w:t>const numData = []</w:t>
        <w:br/>
        <w:t>for (let key in obj)</w:t>
        <w:br/>
        <w:t>{</w:t>
        <w:br/>
        <w:t xml:space="preserve">    if (obj[key] &gt; 1)</w:t>
        <w:br/>
        <w:t xml:space="preserve">    {</w:t>
        <w:br/>
        <w:t xml:space="preserve">        console.log("key =&gt;",key , "frequency", obj[key])</w:t>
        <w:br/>
        <w:t xml:space="preserve">    }</w:t>
        <w:br/>
        <w:t xml:space="preserve">    else</w:t>
        <w:br/>
        <w:t xml:space="preserve">    {</w:t>
        <w:br/>
        <w:t xml:space="preserve">        numData.push(key)</w:t>
        <w:br/>
        <w:t xml:space="preserve">    }</w:t>
        <w:br/>
        <w:t>}</w:t>
        <w:br/>
        <w:t>console.log(numData.join(), "DATA IS")</w:t>
      </w:r>
    </w:p>
    <w:p>
      <w:pPr>
        <w:pStyle w:val="Heading2"/>
      </w:pPr>
      <w:r>
        <w:t>Find Only Non-Repeated Elements from Array</w:t>
      </w:r>
    </w:p>
    <w:p>
      <w:r>
        <w:rPr>
          <w:rFonts w:ascii="Courier New" w:hAnsi="Courier New"/>
          <w:sz w:val="20"/>
        </w:rPr>
        <w:t>const check = [1,2,3,4,1,5,6,7,5,5,6,7,7]</w:t>
        <w:br/>
        <w:br/>
        <w:t>let obj = {}</w:t>
        <w:br/>
        <w:t>for (let i =0 ; i&lt;check.length ; i++)</w:t>
        <w:br/>
        <w:t>{</w:t>
        <w:br/>
        <w:t xml:space="preserve">    let n = check[i]</w:t>
        <w:br/>
        <w:t xml:space="preserve">    if ( obj[n] === undefined)</w:t>
        <w:br/>
        <w:t xml:space="preserve">    {</w:t>
        <w:br/>
        <w:t xml:space="preserve">       obj[n] = 1 </w:t>
        <w:br/>
        <w:t xml:space="preserve">    }</w:t>
        <w:br/>
        <w:t xml:space="preserve">    else</w:t>
        <w:br/>
        <w:t xml:space="preserve">    {</w:t>
        <w:br/>
        <w:t xml:space="preserve">        obj[n] = obj[n] +1</w:t>
        <w:br/>
        <w:t xml:space="preserve">    }</w:t>
        <w:br/>
        <w:t>}</w:t>
        <w:br/>
        <w:t>const numData = []</w:t>
        <w:br/>
        <w:t>for (let key in obj)</w:t>
        <w:br/>
        <w:t>{</w:t>
        <w:br/>
        <w:t xml:space="preserve">    if (obj[key] ===1)</w:t>
        <w:br/>
        <w:t xml:space="preserve">    {</w:t>
        <w:br/>
        <w:t xml:space="preserve">         numData.push(key)</w:t>
        <w:br/>
        <w:t xml:space="preserve">    }</w:t>
        <w:br/>
        <w:t>}</w:t>
        <w:br/>
        <w:t>console.log(numData.join(), "DATA IS")</w:t>
      </w:r>
    </w:p>
    <w:p>
      <w:pPr>
        <w:pStyle w:val="Heading2"/>
      </w:pPr>
      <w:r>
        <w:t>Sum of Array Elements</w:t>
      </w:r>
    </w:p>
    <w:p>
      <w:r>
        <w:rPr>
          <w:rFonts w:ascii="Courier New" w:hAnsi="Courier New"/>
          <w:sz w:val="20"/>
        </w:rPr>
        <w:t>const num = [1,2,3,4,5];</w:t>
        <w:br/>
        <w:t>let sum =0;</w:t>
        <w:br/>
        <w:t>for (let i =0 ; i&lt; num.length ; i++)</w:t>
        <w:br/>
        <w:t>{</w:t>
        <w:br/>
        <w:t xml:space="preserve">    sum = sum+num[i]</w:t>
        <w:br/>
        <w:t>}</w:t>
        <w:br/>
        <w:t>console.log(sum);</w:t>
      </w:r>
    </w:p>
    <w:p>
      <w:pPr>
        <w:pStyle w:val="Heading2"/>
      </w:pPr>
      <w:r>
        <w:t>Toggle String Case</w:t>
      </w:r>
    </w:p>
    <w:p>
      <w:r>
        <w:rPr>
          <w:rFonts w:ascii="Courier New" w:hAnsi="Courier New"/>
          <w:sz w:val="20"/>
        </w:rPr>
        <w:t>function toggleString(str) {</w:t>
        <w:br/>
        <w:t xml:space="preserve">  let toggled = "";</w:t>
        <w:br/>
        <w:t xml:space="preserve">  for (let char of str) {</w:t>
        <w:br/>
        <w:t xml:space="preserve">    if (char === char.toUpperCase()) {</w:t>
        <w:br/>
        <w:t xml:space="preserve">      toggled += char.toLowerCase();</w:t>
        <w:br/>
        <w:t xml:space="preserve">    } else {</w:t>
        <w:br/>
        <w:t xml:space="preserve">      toggled += char.toUpperCase();</w:t>
        <w:br/>
        <w:t xml:space="preserve">    }</w:t>
        <w:br/>
        <w:t xml:space="preserve">  }</w:t>
        <w:br/>
        <w:t xml:space="preserve">  return toggled;</w:t>
        <w:br/>
        <w:t>}</w:t>
        <w:br/>
        <w:br/>
        <w:t>console.log(toggleString("HeLLo WoRLD   SraSHTI"));</w:t>
      </w:r>
    </w:p>
    <w:p>
      <w:pPr>
        <w:pStyle w:val="Heading2"/>
      </w:pPr>
      <w:r>
        <w:t>First Repeated Character (Case-insensitive)</w:t>
      </w:r>
    </w:p>
    <w:p>
      <w:r>
        <w:rPr>
          <w:rFonts w:ascii="Courier New" w:hAnsi="Courier New"/>
          <w:sz w:val="20"/>
        </w:rPr>
        <w:t>function firstRepeatedChar(str) {</w:t>
        <w:br/>
        <w:t xml:space="preserve">  let arr = [];</w:t>
        <w:br/>
        <w:t xml:space="preserve">  for (let i = 0; i &lt; str.length; i++) {</w:t>
        <w:br/>
        <w:t xml:space="preserve">    let code = str.charCodeAt(i);</w:t>
        <w:br/>
        <w:t xml:space="preserve">    arr[i] = (code &gt;= 65 &amp;&amp; code &lt;= 90) ? String.fromCharCode(code + 32) : str[i];</w:t>
        <w:br/>
        <w:t xml:space="preserve">  }</w:t>
        <w:br/>
        <w:t xml:space="preserve">  for (let i = 0; i &lt; arr.length - 1; i++) {</w:t>
        <w:br/>
        <w:t xml:space="preserve">    for (let j = i + 1; j &lt; arr.length; j++) {</w:t>
        <w:br/>
        <w:t xml:space="preserve">      if (arr[i] === arr[j]) {</w:t>
        <w:br/>
        <w:t xml:space="preserve">        return arr[i];</w:t>
        <w:br/>
        <w:t xml:space="preserve">      }</w:t>
        <w:br/>
        <w:t xml:space="preserve">    }</w:t>
        <w:br/>
        <w:t xml:space="preserve">  }</w:t>
        <w:br/>
        <w:t xml:space="preserve">  return "No repeated character";</w:t>
        <w:br/>
        <w:t>}</w:t>
      </w:r>
    </w:p>
    <w:p>
      <w:pPr>
        <w:pStyle w:val="Heading2"/>
      </w:pPr>
      <w:r>
        <w:t>First Repeated Character using Nested Loops</w:t>
      </w:r>
    </w:p>
    <w:p>
      <w:r>
        <w:rPr>
          <w:rFonts w:ascii="Courier New" w:hAnsi="Courier New"/>
          <w:sz w:val="20"/>
        </w:rPr>
        <w:t>const t0 = "CHE=ck";</w:t>
        <w:br/>
        <w:t>let t = t0.split("")</w:t>
        <w:br/>
        <w:t>let repeatedChar = null;</w:t>
        <w:br/>
        <w:br/>
        <w:t>for (let i = 0; i &lt; t.length; i++) {</w:t>
        <w:br/>
        <w:t xml:space="preserve">  let isRepeated = false;</w:t>
        <w:br/>
        <w:br/>
        <w:t xml:space="preserve">  for (let j = 0; j &lt; i; j++) {</w:t>
        <w:br/>
        <w:t xml:space="preserve">    if (t[i] === t[j]) {</w:t>
        <w:br/>
        <w:t xml:space="preserve">      repeatedChar = t[i];</w:t>
        <w:br/>
        <w:t xml:space="preserve">      isRepeated = true;</w:t>
        <w:br/>
        <w:t xml:space="preserve">      break;</w:t>
        <w:br/>
        <w:t xml:space="preserve">    }</w:t>
        <w:br/>
        <w:t xml:space="preserve">  }</w:t>
        <w:br/>
        <w:br/>
        <w:t xml:space="preserve">  if (isRepeated) {</w:t>
        <w:br/>
        <w:t xml:space="preserve">    break;</w:t>
        <w:br/>
        <w:t xml:space="preserve">  }</w:t>
        <w:br/>
        <w:t>}</w:t>
        <w:br/>
        <w:br/>
        <w:t>if (repeatedChar) {</w:t>
        <w:br/>
        <w:t xml:space="preserve">  console.log("FIRST REPEATED LETTER:", repeatedChar);</w:t>
        <w:br/>
        <w:t>} else {</w:t>
        <w:br/>
        <w:t xml:space="preserve">  console.log("No duplicate letters");</w:t>
        <w:br/>
        <w:t>}</w:t>
      </w:r>
    </w:p>
    <w:p>
      <w:pPr>
        <w:pStyle w:val="Heading2"/>
      </w:pPr>
      <w:r>
        <w:t>Reverse Each Word in a Sentence</w:t>
      </w:r>
    </w:p>
    <w:p>
      <w:r>
        <w:rPr>
          <w:rFonts w:ascii="Courier New" w:hAnsi="Courier New"/>
          <w:sz w:val="20"/>
        </w:rPr>
        <w:t>const s1 = "Srashti you are good women";</w:t>
        <w:br/>
        <w:t>const words = s1.split(" ");</w:t>
        <w:br/>
        <w:t>let s2 = "";</w:t>
        <w:br/>
        <w:br/>
        <w:t>for (let i = 0; i &lt; words.length; i++) {</w:t>
        <w:br/>
        <w:t xml:space="preserve">    let reversedWord = "";</w:t>
        <w:br/>
        <w:t xml:space="preserve">    for (let j = words[i].length - 1; j &gt;= 0; j--) {</w:t>
        <w:br/>
        <w:t xml:space="preserve">        reversedWord += words[i][j];</w:t>
        <w:br/>
        <w:t xml:space="preserve">    }</w:t>
        <w:br/>
        <w:t xml:space="preserve">    s2 += reversedWord + " ";</w:t>
        <w:br/>
        <w:t>}</w:t>
        <w:br/>
        <w:t>console.log("Reversed each word:", s2.trim());</w:t>
      </w:r>
    </w:p>
    <w:p>
      <w:pPr>
        <w:pStyle w:val="Heading2"/>
      </w:pPr>
      <w:r>
        <w:t>Reverse Words in Larger Sentence</w:t>
      </w:r>
    </w:p>
    <w:p>
      <w:r>
        <w:rPr>
          <w:rFonts w:ascii="Courier New" w:hAnsi="Courier New"/>
          <w:sz w:val="20"/>
        </w:rPr>
        <w:t>const s1 = "Srashti you are good women and too my good friend";</w:t>
        <w:br/>
        <w:t>const words = s1.split(" ");</w:t>
        <w:br/>
        <w:t>let s2 = "";</w:t>
        <w:br/>
        <w:t>for (let i =0 ; i&lt;words.length ; i++)</w:t>
        <w:br/>
        <w:t>{</w:t>
        <w:br/>
        <w:t xml:space="preserve">    let reverseWord = "";</w:t>
        <w:br/>
        <w:t xml:space="preserve">    for (let j = words[i].length-1 ;  j&gt;=0 ; j--)</w:t>
        <w:br/>
        <w:t xml:space="preserve">    {</w:t>
        <w:br/>
        <w:t xml:space="preserve">        reverseWord += words[i][j];</w:t>
        <w:br/>
        <w:t xml:space="preserve">    }</w:t>
        <w:br/>
        <w:t xml:space="preserve">    s2 += reverseWord + " ";</w:t>
        <w:br/>
        <w:t>}</w:t>
        <w:br/>
        <w:t>console.log ("ReverseEachWords" , s2);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